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Email Drafts</w:t>
      </w:r>
    </w:p>
    <w:p>
      <w:pPr>
        <w:pStyle w:val="Heading2"/>
      </w:pPr>
      <w:r>
        <w:t>1. Thank You Email</w:t>
      </w:r>
    </w:p>
    <w:p>
      <w:r>
        <w:br/>
        <w:t>Subject: Thank You for Your Support</w:t>
        <w:br/>
        <w:br/>
        <w:t>Dear Mr. Kapoor,</w:t>
        <w:br/>
        <w:br/>
        <w:t>I sincerely thank you for your time and assistance regarding the client presentation held on 15th August. Your guidance and support have been invaluable, and I truly appreciate your efforts in ensuring everything went smoothly.</w:t>
        <w:br/>
        <w:br/>
        <w:t>I look forward to continuing our collaboration.</w:t>
        <w:br/>
        <w:br/>
        <w:t xml:space="preserve">Best regards,  </w:t>
        <w:br/>
        <w:t>Ankit Joshi</w:t>
        <w:br/>
      </w:r>
    </w:p>
    <w:p>
      <w:pPr>
        <w:pStyle w:val="Heading2"/>
      </w:pPr>
      <w:r>
        <w:t>2. Letter of Apology</w:t>
      </w:r>
    </w:p>
    <w:p>
      <w:r>
        <w:br/>
        <w:t>Subject: Apology for the Delay in Submission</w:t>
        <w:br/>
        <w:br/>
        <w:t>Dear Ms. Singh,</w:t>
        <w:br/>
        <w:br/>
        <w:t>I would like to sincerely apologize for the delay in submitting the monthly report that was due on 10th August. It was never my intention to cause any disruption, and I deeply regret the oversight.</w:t>
        <w:br/>
        <w:br/>
        <w:t>Please rest assured that corrective measures have been taken to ensure that all future reports will be submitted on time. I truly value our professional relationship and appreciate your understanding.</w:t>
        <w:br/>
        <w:br/>
        <w:t xml:space="preserve">Sincerely,  </w:t>
        <w:br/>
        <w:t>Ankit Joshi</w:t>
        <w:br/>
      </w:r>
    </w:p>
    <w:p>
      <w:pPr>
        <w:pStyle w:val="Heading2"/>
      </w:pPr>
      <w:r>
        <w:t>3. Reminder Email</w:t>
      </w:r>
    </w:p>
    <w:p>
      <w:r>
        <w:br/>
        <w:t>Subject: Friendly Reminder Regarding Project Deadline</w:t>
        <w:br/>
        <w:br/>
        <w:t>Dear Mr. Malhotra,</w:t>
        <w:br/>
        <w:br/>
        <w:t>This is a gentle reminder about the project deadline scheduled for 25th August. Kindly ensure that all pending tasks are completed and shared by 5:00 PM on the due date. Please let me know if there are any challenges or additional information required.</w:t>
        <w:br/>
        <w:br/>
        <w:t>I look forward to your confirmation.</w:t>
        <w:br/>
        <w:br/>
        <w:t xml:space="preserve">Best regards,  </w:t>
        <w:br/>
        <w:t>Ankit Joshi</w:t>
        <w:br/>
      </w:r>
    </w:p>
    <w:p>
      <w:pPr>
        <w:pStyle w:val="Heading2"/>
      </w:pPr>
      <w:r>
        <w:t>4. Quotation Email</w:t>
      </w:r>
    </w:p>
    <w:p>
      <w:r>
        <w:br/>
        <w:t>Subject: Quotation for Digital Marketing Services</w:t>
        <w:br/>
        <w:br/>
        <w:t>Dear Ms. Fernandes,</w:t>
        <w:br/>
        <w:br/>
        <w:t>As requested, please find below the quotation for our digital marketing services:</w:t>
        <w:br/>
        <w:br/>
        <w:t xml:space="preserve">• Service: Social Media Marketing (3 platforms)  </w:t>
        <w:br/>
        <w:t xml:space="preserve">• Price: ₹35,000 per month  </w:t>
        <w:br/>
        <w:t xml:space="preserve">• Delivery Timeline: Campaign setup within 7 working days  </w:t>
        <w:br/>
        <w:t xml:space="preserve">• Terms &amp; Conditions: 50% advance payment, balance on project completion  </w:t>
        <w:br/>
        <w:br/>
        <w:t>Please let me know if you need any further details or modifications. I look forward to your response.</w:t>
        <w:br/>
        <w:br/>
        <w:t xml:space="preserve">Sincerely,  </w:t>
        <w:br/>
        <w:t>Ankit Joshi</w:t>
        <w:br/>
      </w:r>
    </w:p>
    <w:p>
      <w:pPr>
        <w:pStyle w:val="Heading2"/>
      </w:pPr>
      <w:r>
        <w:t>5. Email of Inquiry for Requesting Information</w:t>
      </w:r>
    </w:p>
    <w:p>
      <w:r>
        <w:br/>
        <w:t>Subject: Inquiry Regarding Office Space Availability</w:t>
        <w:br/>
        <w:br/>
        <w:t>Dear Mr. D’Souza,</w:t>
        <w:br/>
        <w:br/>
        <w:t>I hope this email finds you well. I am writing to request information regarding the availability of office space in your commercial building located in Alkapuri, Vadodara. Specifically, I am interested in a fully furnished space suitable for a team of 12 people.</w:t>
        <w:br/>
        <w:br/>
        <w:t>I would greatly appreciate it if you could share the rental cost, amenities, and lease terms at your earliest convenience.</w:t>
        <w:br/>
        <w:br/>
        <w:t>Thank you for your assistance.</w:t>
        <w:br/>
        <w:br/>
        <w:t xml:space="preserve">Sincerely,  </w:t>
        <w:br/>
        <w:t>Ankit Joshi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